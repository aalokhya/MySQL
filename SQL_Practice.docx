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D6" w:rsidRDefault="00722835" w:rsidP="00722835">
      <w:pPr>
        <w:pStyle w:val="Heading1"/>
        <w:jc w:val="center"/>
      </w:pPr>
      <w:r>
        <w:t xml:space="preserve">SQL </w:t>
      </w:r>
      <w:r w:rsidR="00B70133">
        <w:t>Questions with Sample Tables &amp; Answers</w:t>
      </w:r>
    </w:p>
    <w:p w:rsidR="00722835" w:rsidRDefault="00722835">
      <w:pPr>
        <w:pStyle w:val="Heading2"/>
      </w:pPr>
    </w:p>
    <w:p w:rsidR="00DB5ED6" w:rsidRDefault="00B70133">
      <w:pPr>
        <w:pStyle w:val="Heading2"/>
      </w:pPr>
      <w:r>
        <w:t>Sample Tables</w:t>
      </w:r>
    </w:p>
    <w:p w:rsidR="00722835" w:rsidRDefault="00722835">
      <w:pPr>
        <w:pStyle w:val="Heading3"/>
      </w:pPr>
    </w:p>
    <w:p w:rsidR="00DB5ED6" w:rsidRDefault="00B70133">
      <w:pPr>
        <w:pStyle w:val="Heading3"/>
      </w:pPr>
      <w:r>
        <w:t>Employees</w:t>
      </w:r>
    </w:p>
    <w:p w:rsidR="00722835" w:rsidRPr="00722835" w:rsidRDefault="00722835" w:rsidP="00722835"/>
    <w:tbl>
      <w:tblPr>
        <w:tblW w:w="0" w:type="auto"/>
        <w:tblLook w:val="04A0"/>
      </w:tblPr>
      <w:tblGrid>
        <w:gridCol w:w="1728"/>
        <w:gridCol w:w="1728"/>
        <w:gridCol w:w="1728"/>
        <w:gridCol w:w="1728"/>
        <w:gridCol w:w="1728"/>
      </w:tblGrid>
      <w:tr w:rsidR="00DB5ED6">
        <w:tc>
          <w:tcPr>
            <w:tcW w:w="1728" w:type="dxa"/>
          </w:tcPr>
          <w:p w:rsidR="00DB5ED6" w:rsidRDefault="00B70133">
            <w:r>
              <w:t>EmpID</w:t>
            </w:r>
          </w:p>
        </w:tc>
        <w:tc>
          <w:tcPr>
            <w:tcW w:w="1728" w:type="dxa"/>
          </w:tcPr>
          <w:p w:rsidR="00DB5ED6" w:rsidRDefault="00B70133">
            <w:r>
              <w:t>Name</w:t>
            </w:r>
          </w:p>
        </w:tc>
        <w:tc>
          <w:tcPr>
            <w:tcW w:w="1728" w:type="dxa"/>
          </w:tcPr>
          <w:p w:rsidR="00DB5ED6" w:rsidRDefault="00B70133">
            <w:r>
              <w:t>Salary</w:t>
            </w:r>
          </w:p>
        </w:tc>
        <w:tc>
          <w:tcPr>
            <w:tcW w:w="1728" w:type="dxa"/>
          </w:tcPr>
          <w:p w:rsidR="00DB5ED6" w:rsidRDefault="00B70133">
            <w:r>
              <w:t>DeptID</w:t>
            </w:r>
          </w:p>
        </w:tc>
        <w:tc>
          <w:tcPr>
            <w:tcW w:w="1728" w:type="dxa"/>
          </w:tcPr>
          <w:p w:rsidR="00DB5ED6" w:rsidRDefault="00B70133">
            <w:r>
              <w:t>ManagerID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1</w:t>
            </w:r>
          </w:p>
        </w:tc>
        <w:tc>
          <w:tcPr>
            <w:tcW w:w="1728" w:type="dxa"/>
          </w:tcPr>
          <w:p w:rsidR="00DB5ED6" w:rsidRDefault="00B70133">
            <w:r>
              <w:t>Alice</w:t>
            </w:r>
          </w:p>
        </w:tc>
        <w:tc>
          <w:tcPr>
            <w:tcW w:w="1728" w:type="dxa"/>
          </w:tcPr>
          <w:p w:rsidR="00DB5ED6" w:rsidRDefault="00B70133">
            <w:r>
              <w:t>9000</w:t>
            </w:r>
          </w:p>
        </w:tc>
        <w:tc>
          <w:tcPr>
            <w:tcW w:w="1728" w:type="dxa"/>
          </w:tcPr>
          <w:p w:rsidR="00DB5ED6" w:rsidRDefault="00B70133">
            <w:r>
              <w:t>10</w:t>
            </w:r>
          </w:p>
        </w:tc>
        <w:tc>
          <w:tcPr>
            <w:tcW w:w="1728" w:type="dxa"/>
          </w:tcPr>
          <w:p w:rsidR="00DB5ED6" w:rsidRDefault="00B70133">
            <w:r>
              <w:t>NULL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2</w:t>
            </w:r>
          </w:p>
        </w:tc>
        <w:tc>
          <w:tcPr>
            <w:tcW w:w="1728" w:type="dxa"/>
          </w:tcPr>
          <w:p w:rsidR="00DB5ED6" w:rsidRDefault="00B70133">
            <w:r>
              <w:t>Bob</w:t>
            </w:r>
          </w:p>
        </w:tc>
        <w:tc>
          <w:tcPr>
            <w:tcW w:w="1728" w:type="dxa"/>
          </w:tcPr>
          <w:p w:rsidR="00DB5ED6" w:rsidRDefault="00B70133">
            <w:r>
              <w:t>6000</w:t>
            </w:r>
          </w:p>
        </w:tc>
        <w:tc>
          <w:tcPr>
            <w:tcW w:w="1728" w:type="dxa"/>
          </w:tcPr>
          <w:p w:rsidR="00DB5ED6" w:rsidRDefault="00B70133">
            <w:r>
              <w:t>20</w:t>
            </w:r>
          </w:p>
        </w:tc>
        <w:tc>
          <w:tcPr>
            <w:tcW w:w="1728" w:type="dxa"/>
          </w:tcPr>
          <w:p w:rsidR="00DB5ED6" w:rsidRDefault="00B70133">
            <w:r>
              <w:t>1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3</w:t>
            </w:r>
          </w:p>
        </w:tc>
        <w:tc>
          <w:tcPr>
            <w:tcW w:w="1728" w:type="dxa"/>
          </w:tcPr>
          <w:p w:rsidR="00DB5ED6" w:rsidRDefault="00B70133">
            <w:r>
              <w:t>Charlie</w:t>
            </w:r>
          </w:p>
        </w:tc>
        <w:tc>
          <w:tcPr>
            <w:tcW w:w="1728" w:type="dxa"/>
          </w:tcPr>
          <w:p w:rsidR="00DB5ED6" w:rsidRDefault="00B70133">
            <w:r>
              <w:t>6000</w:t>
            </w:r>
          </w:p>
        </w:tc>
        <w:tc>
          <w:tcPr>
            <w:tcW w:w="1728" w:type="dxa"/>
          </w:tcPr>
          <w:p w:rsidR="00DB5ED6" w:rsidRDefault="00B70133">
            <w:r>
              <w:t>20</w:t>
            </w:r>
          </w:p>
        </w:tc>
        <w:tc>
          <w:tcPr>
            <w:tcW w:w="1728" w:type="dxa"/>
          </w:tcPr>
          <w:p w:rsidR="00DB5ED6" w:rsidRDefault="00B70133">
            <w:r>
              <w:t>1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4</w:t>
            </w:r>
          </w:p>
        </w:tc>
        <w:tc>
          <w:tcPr>
            <w:tcW w:w="1728" w:type="dxa"/>
          </w:tcPr>
          <w:p w:rsidR="00DB5ED6" w:rsidRDefault="00B70133">
            <w:r>
              <w:t>David</w:t>
            </w:r>
          </w:p>
        </w:tc>
        <w:tc>
          <w:tcPr>
            <w:tcW w:w="1728" w:type="dxa"/>
          </w:tcPr>
          <w:p w:rsidR="00DB5ED6" w:rsidRDefault="00B70133">
            <w:r>
              <w:t>8000</w:t>
            </w:r>
          </w:p>
        </w:tc>
        <w:tc>
          <w:tcPr>
            <w:tcW w:w="1728" w:type="dxa"/>
          </w:tcPr>
          <w:p w:rsidR="00DB5ED6" w:rsidRDefault="00B70133">
            <w:r>
              <w:t>10</w:t>
            </w:r>
          </w:p>
        </w:tc>
        <w:tc>
          <w:tcPr>
            <w:tcW w:w="1728" w:type="dxa"/>
          </w:tcPr>
          <w:p w:rsidR="00DB5ED6" w:rsidRDefault="00B70133">
            <w:r>
              <w:t>2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5</w:t>
            </w:r>
          </w:p>
        </w:tc>
        <w:tc>
          <w:tcPr>
            <w:tcW w:w="1728" w:type="dxa"/>
          </w:tcPr>
          <w:p w:rsidR="00DB5ED6" w:rsidRDefault="00B70133">
            <w:r>
              <w:t>Eve</w:t>
            </w:r>
          </w:p>
        </w:tc>
        <w:tc>
          <w:tcPr>
            <w:tcW w:w="1728" w:type="dxa"/>
          </w:tcPr>
          <w:p w:rsidR="00DB5ED6" w:rsidRDefault="00B70133">
            <w:r>
              <w:t>7500</w:t>
            </w:r>
          </w:p>
        </w:tc>
        <w:tc>
          <w:tcPr>
            <w:tcW w:w="1728" w:type="dxa"/>
          </w:tcPr>
          <w:p w:rsidR="00DB5ED6" w:rsidRDefault="00B70133">
            <w:r>
              <w:t>30</w:t>
            </w:r>
          </w:p>
        </w:tc>
        <w:tc>
          <w:tcPr>
            <w:tcW w:w="1728" w:type="dxa"/>
          </w:tcPr>
          <w:p w:rsidR="00DB5ED6" w:rsidRDefault="00B70133">
            <w:r>
              <w:t>2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6</w:t>
            </w:r>
          </w:p>
        </w:tc>
        <w:tc>
          <w:tcPr>
            <w:tcW w:w="1728" w:type="dxa"/>
          </w:tcPr>
          <w:p w:rsidR="00DB5ED6" w:rsidRDefault="00B70133">
            <w:r>
              <w:t>Frank</w:t>
            </w:r>
          </w:p>
        </w:tc>
        <w:tc>
          <w:tcPr>
            <w:tcW w:w="1728" w:type="dxa"/>
          </w:tcPr>
          <w:p w:rsidR="00DB5ED6" w:rsidRDefault="00B70133">
            <w:r>
              <w:t>5000</w:t>
            </w:r>
          </w:p>
        </w:tc>
        <w:tc>
          <w:tcPr>
            <w:tcW w:w="1728" w:type="dxa"/>
          </w:tcPr>
          <w:p w:rsidR="00DB5ED6" w:rsidRDefault="00B70133">
            <w:r>
              <w:t>30</w:t>
            </w:r>
          </w:p>
        </w:tc>
        <w:tc>
          <w:tcPr>
            <w:tcW w:w="1728" w:type="dxa"/>
          </w:tcPr>
          <w:p w:rsidR="00DB5ED6" w:rsidRDefault="00B70133">
            <w:r>
              <w:t>3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7</w:t>
            </w:r>
          </w:p>
        </w:tc>
        <w:tc>
          <w:tcPr>
            <w:tcW w:w="1728" w:type="dxa"/>
          </w:tcPr>
          <w:p w:rsidR="00DB5ED6" w:rsidRDefault="00B70133">
            <w:r>
              <w:t>Grace</w:t>
            </w:r>
          </w:p>
        </w:tc>
        <w:tc>
          <w:tcPr>
            <w:tcW w:w="1728" w:type="dxa"/>
          </w:tcPr>
          <w:p w:rsidR="00DB5ED6" w:rsidRDefault="00B70133">
            <w:r>
              <w:t>9500</w:t>
            </w:r>
          </w:p>
        </w:tc>
        <w:tc>
          <w:tcPr>
            <w:tcW w:w="1728" w:type="dxa"/>
          </w:tcPr>
          <w:p w:rsidR="00DB5ED6" w:rsidRDefault="00B70133">
            <w:r>
              <w:t>10</w:t>
            </w:r>
          </w:p>
        </w:tc>
        <w:tc>
          <w:tcPr>
            <w:tcW w:w="1728" w:type="dxa"/>
          </w:tcPr>
          <w:p w:rsidR="00DB5ED6" w:rsidRDefault="00B70133">
            <w:r>
              <w:t>1</w:t>
            </w:r>
          </w:p>
        </w:tc>
      </w:tr>
      <w:tr w:rsidR="00DB5ED6">
        <w:tc>
          <w:tcPr>
            <w:tcW w:w="1728" w:type="dxa"/>
          </w:tcPr>
          <w:p w:rsidR="00DB5ED6" w:rsidRDefault="00B70133">
            <w:r>
              <w:t>8</w:t>
            </w:r>
          </w:p>
        </w:tc>
        <w:tc>
          <w:tcPr>
            <w:tcW w:w="1728" w:type="dxa"/>
          </w:tcPr>
          <w:p w:rsidR="00DB5ED6" w:rsidRDefault="00B70133">
            <w:r>
              <w:t>Heidi</w:t>
            </w:r>
          </w:p>
        </w:tc>
        <w:tc>
          <w:tcPr>
            <w:tcW w:w="1728" w:type="dxa"/>
          </w:tcPr>
          <w:p w:rsidR="00DB5ED6" w:rsidRDefault="00B70133">
            <w:r>
              <w:t>7000</w:t>
            </w:r>
          </w:p>
        </w:tc>
        <w:tc>
          <w:tcPr>
            <w:tcW w:w="1728" w:type="dxa"/>
          </w:tcPr>
          <w:p w:rsidR="00DB5ED6" w:rsidRDefault="00B70133">
            <w:r>
              <w:t>20</w:t>
            </w:r>
          </w:p>
        </w:tc>
        <w:tc>
          <w:tcPr>
            <w:tcW w:w="1728" w:type="dxa"/>
          </w:tcPr>
          <w:p w:rsidR="00DB5ED6" w:rsidRDefault="00B70133">
            <w:r>
              <w:t>3</w:t>
            </w:r>
          </w:p>
        </w:tc>
      </w:tr>
    </w:tbl>
    <w:p w:rsidR="00722835" w:rsidRDefault="00722835">
      <w:pPr>
        <w:pStyle w:val="Heading3"/>
      </w:pPr>
    </w:p>
    <w:p w:rsidR="00DB5ED6" w:rsidRDefault="00B70133">
      <w:pPr>
        <w:pStyle w:val="Heading3"/>
      </w:pPr>
      <w:r>
        <w:t>Departments</w:t>
      </w:r>
    </w:p>
    <w:p w:rsidR="00722835" w:rsidRPr="00722835" w:rsidRDefault="00722835" w:rsidP="00722835"/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DeptID</w:t>
            </w:r>
          </w:p>
        </w:tc>
        <w:tc>
          <w:tcPr>
            <w:tcW w:w="4320" w:type="dxa"/>
          </w:tcPr>
          <w:p w:rsidR="00DB5ED6" w:rsidRDefault="00B70133">
            <w:r>
              <w:t>DeptName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10</w:t>
            </w:r>
          </w:p>
        </w:tc>
        <w:tc>
          <w:tcPr>
            <w:tcW w:w="4320" w:type="dxa"/>
          </w:tcPr>
          <w:p w:rsidR="00DB5ED6" w:rsidRDefault="00B70133">
            <w:r>
              <w:t>HR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20</w:t>
            </w:r>
          </w:p>
        </w:tc>
        <w:tc>
          <w:tcPr>
            <w:tcW w:w="4320" w:type="dxa"/>
          </w:tcPr>
          <w:p w:rsidR="00DB5ED6" w:rsidRDefault="00B70133">
            <w:r>
              <w:t>IT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30</w:t>
            </w:r>
          </w:p>
        </w:tc>
        <w:tc>
          <w:tcPr>
            <w:tcW w:w="4320" w:type="dxa"/>
          </w:tcPr>
          <w:p w:rsidR="00DB5ED6" w:rsidRDefault="00B70133">
            <w:r>
              <w:t>Finance</w:t>
            </w:r>
          </w:p>
        </w:tc>
      </w:tr>
    </w:tbl>
    <w:p w:rsidR="00722835" w:rsidRDefault="00722835">
      <w:pPr>
        <w:pStyle w:val="Heading2"/>
      </w:pPr>
    </w:p>
    <w:p w:rsidR="00722835" w:rsidRDefault="00722835">
      <w:pPr>
        <w:pStyle w:val="Heading2"/>
      </w:pPr>
    </w:p>
    <w:p w:rsidR="00DB5ED6" w:rsidRDefault="00B70133">
      <w:pPr>
        <w:pStyle w:val="Heading2"/>
      </w:pPr>
      <w:r>
        <w:t>Find the second highest salary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 xml:space="preserve">SELECT </w:t>
      </w:r>
      <w:proofErr w:type="gramStart"/>
      <w:r w:rsidRPr="00722835">
        <w:rPr>
          <w:b/>
        </w:rPr>
        <w:t>MAX(</w:t>
      </w:r>
      <w:proofErr w:type="gramEnd"/>
      <w:r w:rsidRPr="00722835">
        <w:rPr>
          <w:b/>
        </w:rPr>
        <w:t>Salary) AS SecondHighest</w:t>
      </w:r>
      <w:r w:rsidRPr="00722835">
        <w:rPr>
          <w:b/>
        </w:rPr>
        <w:br/>
        <w:t>FROM Employees</w:t>
      </w:r>
      <w:r w:rsidRPr="00722835">
        <w:rPr>
          <w:b/>
        </w:rPr>
        <w:br/>
        <w:t>WHERE Salary &lt; (SELECT MAX(Salary) FROM Employees);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8640"/>
      </w:tblGrid>
      <w:tr w:rsidR="00DB5ED6">
        <w:tc>
          <w:tcPr>
            <w:tcW w:w="8640" w:type="dxa"/>
          </w:tcPr>
          <w:p w:rsidR="00DB5ED6" w:rsidRDefault="00B70133">
            <w:r>
              <w:t>SecondHighest</w:t>
            </w:r>
          </w:p>
        </w:tc>
      </w:tr>
      <w:tr w:rsidR="00DB5ED6">
        <w:tc>
          <w:tcPr>
            <w:tcW w:w="8640" w:type="dxa"/>
          </w:tcPr>
          <w:p w:rsidR="00DB5ED6" w:rsidRDefault="00B70133">
            <w:r>
              <w:t>9000</w:t>
            </w:r>
          </w:p>
        </w:tc>
      </w:tr>
    </w:tbl>
    <w:p w:rsidR="00DB5ED6" w:rsidRDefault="00B70133">
      <w:pPr>
        <w:pStyle w:val="Heading2"/>
      </w:pPr>
      <w:r>
        <w:t>Detect duplicate</w:t>
      </w:r>
      <w:r>
        <w:t xml:space="preserve"> records (salaries)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 xml:space="preserve">SELECT Salary, </w:t>
      </w:r>
      <w:proofErr w:type="gramStart"/>
      <w:r w:rsidRPr="00722835">
        <w:rPr>
          <w:b/>
        </w:rPr>
        <w:t>COUNT(</w:t>
      </w:r>
      <w:proofErr w:type="gramEnd"/>
      <w:r w:rsidRPr="00722835">
        <w:rPr>
          <w:b/>
        </w:rPr>
        <w:t>*) AS Count</w:t>
      </w:r>
      <w:r w:rsidRPr="00722835">
        <w:rPr>
          <w:b/>
        </w:rPr>
        <w:br/>
        <w:t>FROM Employees</w:t>
      </w:r>
      <w:r w:rsidRPr="00722835">
        <w:rPr>
          <w:b/>
        </w:rPr>
        <w:br/>
        <w:t>GROUP BY Salary</w:t>
      </w:r>
      <w:r w:rsidRPr="00722835">
        <w:rPr>
          <w:b/>
        </w:rPr>
        <w:br/>
        <w:t>HAVING COUNT(*) &gt; 1;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Salary</w:t>
            </w:r>
          </w:p>
        </w:tc>
        <w:tc>
          <w:tcPr>
            <w:tcW w:w="4320" w:type="dxa"/>
          </w:tcPr>
          <w:p w:rsidR="00DB5ED6" w:rsidRDefault="00B70133">
            <w:r>
              <w:t>Count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6000</w:t>
            </w:r>
          </w:p>
        </w:tc>
        <w:tc>
          <w:tcPr>
            <w:tcW w:w="4320" w:type="dxa"/>
          </w:tcPr>
          <w:p w:rsidR="00DB5ED6" w:rsidRDefault="00B70133">
            <w:r>
              <w:t>2</w:t>
            </w:r>
          </w:p>
        </w:tc>
      </w:tr>
    </w:tbl>
    <w:p w:rsidR="00DB5ED6" w:rsidRDefault="00B70133">
      <w:pPr>
        <w:pStyle w:val="Heading2"/>
      </w:pPr>
      <w:r>
        <w:t>Count employees in each department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 xml:space="preserve">SELECT d.DeptName, </w:t>
      </w:r>
      <w:proofErr w:type="gramStart"/>
      <w:r w:rsidRPr="00722835">
        <w:rPr>
          <w:b/>
        </w:rPr>
        <w:t>COUNT(</w:t>
      </w:r>
      <w:proofErr w:type="gramEnd"/>
      <w:r w:rsidRPr="00722835">
        <w:rPr>
          <w:b/>
        </w:rPr>
        <w:t>e.EmpID) AS NumEmployees</w:t>
      </w:r>
      <w:r w:rsidRPr="00722835">
        <w:rPr>
          <w:b/>
        </w:rPr>
        <w:br/>
        <w:t>FROM Employees</w:t>
      </w:r>
      <w:r w:rsidRPr="00722835">
        <w:rPr>
          <w:b/>
        </w:rPr>
        <w:t xml:space="preserve"> e</w:t>
      </w:r>
      <w:r w:rsidRPr="00722835">
        <w:rPr>
          <w:b/>
        </w:rPr>
        <w:br/>
        <w:t>JOIN Departments d ON e.DeptID = d.DeptID</w:t>
      </w:r>
      <w:r w:rsidRPr="00722835">
        <w:rPr>
          <w:b/>
        </w:rPr>
        <w:br/>
        <w:t>GROUP BY d.DeptName;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DeptName</w:t>
            </w:r>
          </w:p>
        </w:tc>
        <w:tc>
          <w:tcPr>
            <w:tcW w:w="4320" w:type="dxa"/>
          </w:tcPr>
          <w:p w:rsidR="00DB5ED6" w:rsidRDefault="00B70133">
            <w:r>
              <w:t>NumEmployees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HR</w:t>
            </w:r>
          </w:p>
        </w:tc>
        <w:tc>
          <w:tcPr>
            <w:tcW w:w="4320" w:type="dxa"/>
          </w:tcPr>
          <w:p w:rsidR="00DB5ED6" w:rsidRDefault="00B70133">
            <w:r>
              <w:t>3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IT</w:t>
            </w:r>
          </w:p>
        </w:tc>
        <w:tc>
          <w:tcPr>
            <w:tcW w:w="4320" w:type="dxa"/>
          </w:tcPr>
          <w:p w:rsidR="00DB5ED6" w:rsidRDefault="00B70133">
            <w:r>
              <w:t>3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lastRenderedPageBreak/>
              <w:t>Finance</w:t>
            </w:r>
          </w:p>
        </w:tc>
        <w:tc>
          <w:tcPr>
            <w:tcW w:w="4320" w:type="dxa"/>
          </w:tcPr>
          <w:p w:rsidR="00DB5ED6" w:rsidRDefault="00B70133">
            <w:r>
              <w:t>2</w:t>
            </w:r>
          </w:p>
        </w:tc>
      </w:tr>
    </w:tbl>
    <w:p w:rsidR="00DB5ED6" w:rsidRDefault="00B70133">
      <w:pPr>
        <w:pStyle w:val="Heading2"/>
      </w:pPr>
      <w:r>
        <w:t>Pull employees earning above average salary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>SELECT Name, Salary</w:t>
      </w:r>
      <w:r w:rsidRPr="00722835">
        <w:rPr>
          <w:b/>
        </w:rPr>
        <w:br/>
        <w:t>FROM Employees</w:t>
      </w:r>
      <w:r w:rsidRPr="00722835">
        <w:rPr>
          <w:b/>
        </w:rPr>
        <w:br/>
        <w:t xml:space="preserve">WHERE Salary &gt; (SELECT </w:t>
      </w:r>
      <w:proofErr w:type="gramStart"/>
      <w:r w:rsidRPr="00722835">
        <w:rPr>
          <w:b/>
        </w:rPr>
        <w:t>AVG(</w:t>
      </w:r>
      <w:proofErr w:type="gramEnd"/>
      <w:r w:rsidRPr="00722835">
        <w:rPr>
          <w:b/>
        </w:rPr>
        <w:t xml:space="preserve">Salary) FROM </w:t>
      </w:r>
      <w:r w:rsidRPr="00722835">
        <w:rPr>
          <w:b/>
        </w:rPr>
        <w:t>Employees);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Name</w:t>
            </w:r>
          </w:p>
        </w:tc>
        <w:tc>
          <w:tcPr>
            <w:tcW w:w="4320" w:type="dxa"/>
          </w:tcPr>
          <w:p w:rsidR="00DB5ED6" w:rsidRDefault="00B70133">
            <w:r>
              <w:t>Salary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Alice</w:t>
            </w:r>
          </w:p>
        </w:tc>
        <w:tc>
          <w:tcPr>
            <w:tcW w:w="4320" w:type="dxa"/>
          </w:tcPr>
          <w:p w:rsidR="00DB5ED6" w:rsidRDefault="00B70133">
            <w:r>
              <w:t>9000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David</w:t>
            </w:r>
          </w:p>
        </w:tc>
        <w:tc>
          <w:tcPr>
            <w:tcW w:w="4320" w:type="dxa"/>
          </w:tcPr>
          <w:p w:rsidR="00DB5ED6" w:rsidRDefault="00B70133">
            <w:r>
              <w:t>8000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Grace</w:t>
            </w:r>
          </w:p>
        </w:tc>
        <w:tc>
          <w:tcPr>
            <w:tcW w:w="4320" w:type="dxa"/>
          </w:tcPr>
          <w:p w:rsidR="00DB5ED6" w:rsidRDefault="00B70133">
            <w:r>
              <w:t>9500</w:t>
            </w:r>
          </w:p>
        </w:tc>
      </w:tr>
    </w:tbl>
    <w:p w:rsidR="00DB5ED6" w:rsidRDefault="00B70133">
      <w:pPr>
        <w:pStyle w:val="Heading2"/>
      </w:pPr>
      <w:r>
        <w:t>Get the Nth highest salary (e.g., 3rd highest)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>SELECT Salary</w:t>
      </w:r>
      <w:r w:rsidRPr="00722835">
        <w:rPr>
          <w:b/>
        </w:rPr>
        <w:br/>
        <w:t>FROM Employees e1</w:t>
      </w:r>
      <w:r w:rsidRPr="00722835">
        <w:rPr>
          <w:b/>
        </w:rPr>
        <w:br/>
        <w:t>WHERE 2 = (</w:t>
      </w:r>
      <w:r w:rsidRPr="00722835">
        <w:rPr>
          <w:b/>
        </w:rPr>
        <w:br/>
      </w:r>
      <w:proofErr w:type="gramStart"/>
      <w:r w:rsidRPr="00722835">
        <w:rPr>
          <w:b/>
        </w:rPr>
        <w:t xml:space="preserve"> </w:t>
      </w:r>
      <w:proofErr w:type="gramEnd"/>
      <w:r w:rsidRPr="00722835">
        <w:rPr>
          <w:b/>
        </w:rPr>
        <w:t xml:space="preserve"> SELECT COUNT(DISTINCT Salary)</w:t>
      </w:r>
      <w:r w:rsidRPr="00722835">
        <w:rPr>
          <w:b/>
        </w:rPr>
        <w:br/>
        <w:t xml:space="preserve">  FROM Employees e2</w:t>
      </w:r>
      <w:r w:rsidRPr="00722835">
        <w:rPr>
          <w:b/>
        </w:rPr>
        <w:br/>
        <w:t xml:space="preserve">  WHERE e2.Salary &gt; e1.Salary</w:t>
      </w:r>
      <w:r w:rsidRPr="00722835">
        <w:rPr>
          <w:b/>
        </w:rPr>
        <w:br/>
        <w:t>);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8640"/>
      </w:tblGrid>
      <w:tr w:rsidR="00DB5ED6">
        <w:tc>
          <w:tcPr>
            <w:tcW w:w="8640" w:type="dxa"/>
          </w:tcPr>
          <w:p w:rsidR="00DB5ED6" w:rsidRDefault="00B70133">
            <w:r>
              <w:t>Salary</w:t>
            </w:r>
          </w:p>
        </w:tc>
      </w:tr>
      <w:tr w:rsidR="00DB5ED6">
        <w:tc>
          <w:tcPr>
            <w:tcW w:w="8640" w:type="dxa"/>
          </w:tcPr>
          <w:p w:rsidR="00DB5ED6" w:rsidRDefault="00B70133">
            <w:r>
              <w:t>8000</w:t>
            </w:r>
          </w:p>
        </w:tc>
      </w:tr>
    </w:tbl>
    <w:p w:rsidR="00DB5ED6" w:rsidRDefault="00B70133">
      <w:pPr>
        <w:pStyle w:val="Heading2"/>
      </w:pPr>
      <w:r>
        <w:t>List employees with no manager</w:t>
      </w:r>
    </w:p>
    <w:p w:rsidR="00DB5ED6" w:rsidRDefault="00B70133">
      <w:r>
        <w:t>SQL Query:</w:t>
      </w:r>
    </w:p>
    <w:p w:rsidR="00DB5ED6" w:rsidRDefault="00B70133">
      <w:pPr>
        <w:pStyle w:val="Quote"/>
      </w:pPr>
      <w:r>
        <w:t>SELECT Name</w:t>
      </w:r>
      <w:r>
        <w:br/>
        <w:t>FROM Employees</w:t>
      </w:r>
      <w:r>
        <w:br/>
        <w:t>WHERE ManagerID IS NULL;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8640"/>
      </w:tblGrid>
      <w:tr w:rsidR="00DB5ED6">
        <w:tc>
          <w:tcPr>
            <w:tcW w:w="8640" w:type="dxa"/>
          </w:tcPr>
          <w:p w:rsidR="00DB5ED6" w:rsidRDefault="00B70133">
            <w:r>
              <w:lastRenderedPageBreak/>
              <w:t>Name</w:t>
            </w:r>
          </w:p>
        </w:tc>
      </w:tr>
      <w:tr w:rsidR="00DB5ED6">
        <w:tc>
          <w:tcPr>
            <w:tcW w:w="8640" w:type="dxa"/>
          </w:tcPr>
          <w:p w:rsidR="00DB5ED6" w:rsidRDefault="00B70133">
            <w:r>
              <w:t>Alice</w:t>
            </w:r>
          </w:p>
        </w:tc>
      </w:tr>
    </w:tbl>
    <w:p w:rsidR="00DB5ED6" w:rsidRDefault="00B70133">
      <w:pPr>
        <w:pStyle w:val="Heading2"/>
      </w:pPr>
      <w:r>
        <w:t>Show departments with more than 5 employees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 xml:space="preserve">SELECT d.DeptName, </w:t>
      </w:r>
      <w:proofErr w:type="gramStart"/>
      <w:r w:rsidRPr="00722835">
        <w:rPr>
          <w:b/>
        </w:rPr>
        <w:t>COUNT(</w:t>
      </w:r>
      <w:proofErr w:type="gramEnd"/>
      <w:r w:rsidRPr="00722835">
        <w:rPr>
          <w:b/>
        </w:rPr>
        <w:t>e.EmpID) AS NumEmployees</w:t>
      </w:r>
      <w:r w:rsidRPr="00722835">
        <w:rPr>
          <w:b/>
        </w:rPr>
        <w:br/>
        <w:t>FROM Employees</w:t>
      </w:r>
      <w:r w:rsidRPr="00722835">
        <w:rPr>
          <w:b/>
        </w:rPr>
        <w:t xml:space="preserve"> e</w:t>
      </w:r>
      <w:r w:rsidRPr="00722835">
        <w:rPr>
          <w:b/>
        </w:rPr>
        <w:br/>
        <w:t>JOIN Departments d ON e.DeptID = d.DeptID</w:t>
      </w:r>
      <w:r w:rsidRPr="00722835">
        <w:rPr>
          <w:b/>
        </w:rPr>
        <w:br/>
        <w:t>GROUP BY d.DeptName</w:t>
      </w:r>
      <w:r w:rsidRPr="00722835">
        <w:rPr>
          <w:b/>
        </w:rPr>
        <w:br/>
        <w:t>HAVING COUNT(e.EmpID) &gt; 5;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DeptName</w:t>
            </w:r>
          </w:p>
        </w:tc>
        <w:tc>
          <w:tcPr>
            <w:tcW w:w="4320" w:type="dxa"/>
          </w:tcPr>
          <w:p w:rsidR="00DB5ED6" w:rsidRDefault="00B70133">
            <w:r>
              <w:t>NumEmployees</w:t>
            </w:r>
          </w:p>
        </w:tc>
      </w:tr>
    </w:tbl>
    <w:p w:rsidR="00DB5ED6" w:rsidRDefault="00B70133">
      <w:pPr>
        <w:pStyle w:val="Heading2"/>
      </w:pPr>
      <w:r>
        <w:t>Names that start with ‘A’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>SELECT Name</w:t>
      </w:r>
      <w:r w:rsidRPr="00722835">
        <w:rPr>
          <w:b/>
        </w:rPr>
        <w:br/>
        <w:t>FROM Employees</w:t>
      </w:r>
      <w:r w:rsidRPr="00722835">
        <w:rPr>
          <w:b/>
        </w:rPr>
        <w:br/>
        <w:t>WHERE Name LIKE 'A%';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8640"/>
      </w:tblGrid>
      <w:tr w:rsidR="00DB5ED6">
        <w:tc>
          <w:tcPr>
            <w:tcW w:w="8640" w:type="dxa"/>
          </w:tcPr>
          <w:p w:rsidR="00DB5ED6" w:rsidRDefault="00B70133">
            <w:r>
              <w:t>Name</w:t>
            </w:r>
          </w:p>
        </w:tc>
      </w:tr>
      <w:tr w:rsidR="00DB5ED6">
        <w:tc>
          <w:tcPr>
            <w:tcW w:w="8640" w:type="dxa"/>
          </w:tcPr>
          <w:p w:rsidR="00DB5ED6" w:rsidRDefault="00B70133">
            <w:r>
              <w:t>Alice</w:t>
            </w:r>
          </w:p>
        </w:tc>
      </w:tr>
    </w:tbl>
    <w:p w:rsidR="00DB5ED6" w:rsidRDefault="00B70133">
      <w:pPr>
        <w:pStyle w:val="Heading2"/>
      </w:pPr>
      <w:r>
        <w:t xml:space="preserve">The highest salary by </w:t>
      </w:r>
      <w:r>
        <w:t>department</w:t>
      </w:r>
    </w:p>
    <w:p w:rsidR="00DB5ED6" w:rsidRDefault="00B70133">
      <w:r>
        <w:t>SQL Query:</w:t>
      </w:r>
    </w:p>
    <w:p w:rsidR="00DB5ED6" w:rsidRPr="00722835" w:rsidRDefault="00B70133">
      <w:pPr>
        <w:pStyle w:val="Quote"/>
        <w:rPr>
          <w:b/>
        </w:rPr>
      </w:pPr>
      <w:r w:rsidRPr="00722835">
        <w:rPr>
          <w:b/>
        </w:rPr>
        <w:t xml:space="preserve">SELECT d.DeptName, </w:t>
      </w:r>
      <w:proofErr w:type="gramStart"/>
      <w:r w:rsidRPr="00722835">
        <w:rPr>
          <w:b/>
        </w:rPr>
        <w:t>MAX(</w:t>
      </w:r>
      <w:proofErr w:type="gramEnd"/>
      <w:r w:rsidRPr="00722835">
        <w:rPr>
          <w:b/>
        </w:rPr>
        <w:t>e.Salary) AS HighestSalary</w:t>
      </w:r>
      <w:r w:rsidRPr="00722835">
        <w:rPr>
          <w:b/>
        </w:rPr>
        <w:br/>
        <w:t>FROM Employees e</w:t>
      </w:r>
      <w:r w:rsidRPr="00722835">
        <w:rPr>
          <w:b/>
        </w:rPr>
        <w:br/>
        <w:t>JOIN Departments d ON e.DeptID = d.DeptID</w:t>
      </w:r>
      <w:r w:rsidRPr="00722835">
        <w:rPr>
          <w:b/>
        </w:rPr>
        <w:br/>
        <w:t>GROUP BY d.DeptName;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DeptName</w:t>
            </w:r>
          </w:p>
        </w:tc>
        <w:tc>
          <w:tcPr>
            <w:tcW w:w="4320" w:type="dxa"/>
          </w:tcPr>
          <w:p w:rsidR="00DB5ED6" w:rsidRDefault="00B70133">
            <w:r>
              <w:t>HighestSalary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HR</w:t>
            </w:r>
          </w:p>
        </w:tc>
        <w:tc>
          <w:tcPr>
            <w:tcW w:w="4320" w:type="dxa"/>
          </w:tcPr>
          <w:p w:rsidR="00DB5ED6" w:rsidRDefault="00B70133">
            <w:r>
              <w:t>9500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IT</w:t>
            </w:r>
          </w:p>
        </w:tc>
        <w:tc>
          <w:tcPr>
            <w:tcW w:w="4320" w:type="dxa"/>
          </w:tcPr>
          <w:p w:rsidR="00DB5ED6" w:rsidRDefault="00B70133">
            <w:r>
              <w:t>7000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lastRenderedPageBreak/>
              <w:t>Finance</w:t>
            </w:r>
          </w:p>
        </w:tc>
        <w:tc>
          <w:tcPr>
            <w:tcW w:w="4320" w:type="dxa"/>
          </w:tcPr>
          <w:p w:rsidR="00DB5ED6" w:rsidRDefault="00B70133">
            <w:r>
              <w:t>7500</w:t>
            </w:r>
          </w:p>
        </w:tc>
      </w:tr>
    </w:tbl>
    <w:p w:rsidR="00DB5ED6" w:rsidRDefault="00B70133">
      <w:pPr>
        <w:pStyle w:val="Heading2"/>
      </w:pPr>
      <w:r>
        <w:t xml:space="preserve">Join employees &amp; departments to see who </w:t>
      </w:r>
      <w:r>
        <w:t>works where</w:t>
      </w:r>
    </w:p>
    <w:p w:rsidR="00DB5ED6" w:rsidRDefault="00B70133">
      <w:r>
        <w:t>SQL Query:</w:t>
      </w:r>
    </w:p>
    <w:p w:rsidR="00DB5ED6" w:rsidRDefault="00B70133">
      <w:pPr>
        <w:pStyle w:val="Quote"/>
      </w:pPr>
      <w:r w:rsidRPr="00722835">
        <w:rPr>
          <w:b/>
        </w:rPr>
        <w:t>SELECT e.Name, d.DeptName</w:t>
      </w:r>
      <w:r w:rsidRPr="00722835">
        <w:rPr>
          <w:b/>
        </w:rPr>
        <w:br/>
        <w:t>FROM Employees e</w:t>
      </w:r>
      <w:r w:rsidRPr="00722835">
        <w:rPr>
          <w:b/>
        </w:rPr>
        <w:br/>
        <w:t>JOIN Departments d ON e.DeptID = d.DeptID</w:t>
      </w:r>
      <w:r>
        <w:t>;</w:t>
      </w:r>
    </w:p>
    <w:p w:rsidR="00DB5ED6" w:rsidRDefault="00B70133">
      <w:r>
        <w:t>Output:</w:t>
      </w:r>
    </w:p>
    <w:tbl>
      <w:tblPr>
        <w:tblW w:w="0" w:type="auto"/>
        <w:tblLook w:val="04A0"/>
      </w:tblPr>
      <w:tblGrid>
        <w:gridCol w:w="4320"/>
        <w:gridCol w:w="4320"/>
      </w:tblGrid>
      <w:tr w:rsidR="00DB5ED6">
        <w:tc>
          <w:tcPr>
            <w:tcW w:w="4320" w:type="dxa"/>
          </w:tcPr>
          <w:p w:rsidR="00DB5ED6" w:rsidRDefault="00B70133">
            <w:r>
              <w:t>Name</w:t>
            </w:r>
          </w:p>
        </w:tc>
        <w:tc>
          <w:tcPr>
            <w:tcW w:w="4320" w:type="dxa"/>
          </w:tcPr>
          <w:p w:rsidR="00DB5ED6" w:rsidRDefault="00B70133">
            <w:r>
              <w:t>DeptName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Alice</w:t>
            </w:r>
          </w:p>
        </w:tc>
        <w:tc>
          <w:tcPr>
            <w:tcW w:w="4320" w:type="dxa"/>
          </w:tcPr>
          <w:p w:rsidR="00DB5ED6" w:rsidRDefault="00B70133">
            <w:r>
              <w:t>HR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Bob</w:t>
            </w:r>
          </w:p>
        </w:tc>
        <w:tc>
          <w:tcPr>
            <w:tcW w:w="4320" w:type="dxa"/>
          </w:tcPr>
          <w:p w:rsidR="00DB5ED6" w:rsidRDefault="00B70133">
            <w:r>
              <w:t>IT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Charlie</w:t>
            </w:r>
          </w:p>
        </w:tc>
        <w:tc>
          <w:tcPr>
            <w:tcW w:w="4320" w:type="dxa"/>
          </w:tcPr>
          <w:p w:rsidR="00DB5ED6" w:rsidRDefault="00B70133">
            <w:r>
              <w:t>IT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David</w:t>
            </w:r>
          </w:p>
        </w:tc>
        <w:tc>
          <w:tcPr>
            <w:tcW w:w="4320" w:type="dxa"/>
          </w:tcPr>
          <w:p w:rsidR="00DB5ED6" w:rsidRDefault="00B70133">
            <w:r>
              <w:t>HR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Eve</w:t>
            </w:r>
          </w:p>
        </w:tc>
        <w:tc>
          <w:tcPr>
            <w:tcW w:w="4320" w:type="dxa"/>
          </w:tcPr>
          <w:p w:rsidR="00DB5ED6" w:rsidRDefault="00B70133">
            <w:r>
              <w:t>Finance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Frank</w:t>
            </w:r>
          </w:p>
        </w:tc>
        <w:tc>
          <w:tcPr>
            <w:tcW w:w="4320" w:type="dxa"/>
          </w:tcPr>
          <w:p w:rsidR="00DB5ED6" w:rsidRDefault="00B70133">
            <w:r>
              <w:t>Finance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Grace</w:t>
            </w:r>
          </w:p>
        </w:tc>
        <w:tc>
          <w:tcPr>
            <w:tcW w:w="4320" w:type="dxa"/>
          </w:tcPr>
          <w:p w:rsidR="00DB5ED6" w:rsidRDefault="00B70133">
            <w:r>
              <w:t>HR</w:t>
            </w:r>
          </w:p>
        </w:tc>
      </w:tr>
      <w:tr w:rsidR="00DB5ED6">
        <w:tc>
          <w:tcPr>
            <w:tcW w:w="4320" w:type="dxa"/>
          </w:tcPr>
          <w:p w:rsidR="00DB5ED6" w:rsidRDefault="00B70133">
            <w:r>
              <w:t>Heidi</w:t>
            </w:r>
          </w:p>
        </w:tc>
        <w:tc>
          <w:tcPr>
            <w:tcW w:w="4320" w:type="dxa"/>
          </w:tcPr>
          <w:p w:rsidR="00DB5ED6" w:rsidRDefault="00B70133">
            <w:r>
              <w:t>IT</w:t>
            </w:r>
          </w:p>
        </w:tc>
      </w:tr>
    </w:tbl>
    <w:p w:rsidR="00B70133" w:rsidRDefault="00B70133"/>
    <w:sectPr w:rsidR="00B701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22835"/>
    <w:rsid w:val="00AA1D8D"/>
    <w:rsid w:val="00B47730"/>
    <w:rsid w:val="00B70133"/>
    <w:rsid w:val="00CB0664"/>
    <w:rsid w:val="00DB5ED6"/>
    <w:rsid w:val="00F3639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pc</cp:lastModifiedBy>
  <cp:revision>2</cp:revision>
  <dcterms:created xsi:type="dcterms:W3CDTF">2025-09-18T04:52:00Z</dcterms:created>
  <dcterms:modified xsi:type="dcterms:W3CDTF">2025-09-18T04:52:00Z</dcterms:modified>
</cp:coreProperties>
</file>